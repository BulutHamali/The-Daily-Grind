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Daily Grind - Web Server</w:t>
      </w:r>
    </w:p>
    <w:p>
      <w:pPr>
        <w:pStyle w:val="Heading2"/>
      </w:pPr>
      <w:r>
        <w:t>Project Overview</w:t>
      </w:r>
    </w:p>
    <w:p>
      <w:r>
        <w:t>This is a basic web server developed for The Daily Grind, a local coffee shop. The purpose of this project is to serve a homepage and a contact page using Node.js and Express.js. It demonstrates essential backend skills such as setting up a server, managing routing, and serving static files.</w:t>
      </w:r>
    </w:p>
    <w:p>
      <w:pPr>
        <w:pStyle w:val="Heading2"/>
      </w:pPr>
      <w:r>
        <w:t>Project Structure</w:t>
      </w:r>
    </w:p>
    <w:p>
      <w:r>
        <w:t>daily-grind-server/</w:t>
        <w:br/>
        <w:t>├── public/</w:t>
        <w:br/>
        <w:t>│   ├── index.html         # Homepage</w:t>
        <w:br/>
        <w:t>│   └── contact.html       # Contact page</w:t>
        <w:br/>
        <w:t>├── server.js              # Express server setup</w:t>
        <w:br/>
        <w:t>├── package.json           # Project metadata and dependencies</w:t>
        <w:br/>
        <w:t>└── README.md              # Project documentation</w:t>
      </w:r>
    </w:p>
    <w:p>
      <w:pPr>
        <w:pStyle w:val="Heading2"/>
      </w:pPr>
      <w:r>
        <w:t>Technologies Used</w:t>
      </w:r>
    </w:p>
    <w:p>
      <w:r>
        <w:t>- Node.js</w:t>
        <w:br/>
        <w:t>- Express.js</w:t>
        <w:br/>
        <w:t>- HTML (static pages)</w:t>
      </w:r>
    </w:p>
    <w:p>
      <w:pPr>
        <w:pStyle w:val="Heading2"/>
      </w:pPr>
      <w:r>
        <w:t>Getting Started</w:t>
      </w:r>
    </w:p>
    <w:p>
      <w:r>
        <w:t>1. Clone the repository</w:t>
      </w:r>
    </w:p>
    <w:p>
      <w:pPr>
        <w:pStyle w:val="IntenseQuote"/>
      </w:pPr>
      <w:r>
        <w:t>git clone https://github.com/your-username/daily-grind-server.git</w:t>
        <w:br/>
        <w:t>cd daily-grind-server</w:t>
      </w:r>
    </w:p>
    <w:p>
      <w:r>
        <w:t>2. Install dependencies</w:t>
      </w:r>
    </w:p>
    <w:p>
      <w:pPr>
        <w:pStyle w:val="IntenseQuote"/>
      </w:pPr>
      <w:r>
        <w:t>npm install</w:t>
      </w:r>
    </w:p>
    <w:p>
      <w:r>
        <w:t>3. Run the server</w:t>
      </w:r>
    </w:p>
    <w:p>
      <w:pPr>
        <w:pStyle w:val="IntenseQuote"/>
      </w:pPr>
      <w:r>
        <w:t>node server.js</w:t>
      </w:r>
    </w:p>
    <w:p>
      <w:r>
        <w:t>The server will be available at http://localhost:3000.</w:t>
      </w:r>
    </w:p>
    <w:p>
      <w:pPr>
        <w:pStyle w:val="Heading2"/>
      </w:pPr>
      <w:r>
        <w:t>Available Routes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Route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/</w:t>
            </w:r>
          </w:p>
        </w:tc>
        <w:tc>
          <w:tcPr>
            <w:tcW w:type="dxa" w:w="4320"/>
          </w:tcPr>
          <w:p>
            <w:r>
              <w:t>Serves index.html (homepage)</w:t>
            </w:r>
          </w:p>
        </w:tc>
      </w:tr>
      <w:tr>
        <w:tc>
          <w:tcPr>
            <w:tcW w:type="dxa" w:w="4320"/>
          </w:tcPr>
          <w:p>
            <w:r>
              <w:t>/contact</w:t>
            </w:r>
          </w:p>
        </w:tc>
        <w:tc>
          <w:tcPr>
            <w:tcW w:type="dxa" w:w="4320"/>
          </w:tcPr>
          <w:p>
            <w:r>
              <w:t>Serves contact.html (contact page)</w:t>
            </w:r>
          </w:p>
        </w:tc>
      </w:tr>
    </w:tbl>
    <w:p>
      <w:pPr>
        <w:pStyle w:val="Heading2"/>
      </w:pPr>
      <w:r>
        <w:t>Learning Objectives</w:t>
      </w:r>
    </w:p>
    <w:p>
      <w:r>
        <w:t>- Set up a Node.js project and manage dependencies using npm.</w:t>
        <w:br/>
        <w:t>- Create and configure a basic Express.js server.</w:t>
        <w:br/>
        <w:t>- Serve static HTML files using middleware.</w:t>
        <w:br/>
        <w:t>- Implement routing to handle different URL paths.</w:t>
      </w:r>
    </w:p>
    <w:p>
      <w:pPr>
        <w:pStyle w:val="Heading2"/>
      </w:pPr>
      <w:r>
        <w:t>Project Links</w:t>
      </w:r>
    </w:p>
    <w:p>
      <w:r>
        <w:t>GitHub Code: https://github.com/BulutHamali/The-Daily-Grind</w:t>
      </w:r>
    </w:p>
    <w:p>
      <w:r>
        <w:t>Live Demo: https://the-daily-grind-lnpd.onrender.com/#menu</w:t>
      </w:r>
    </w:p>
    <w:p>
      <w:pPr>
        <w:pStyle w:val="Heading2"/>
      </w:pPr>
      <w:r>
        <w:t>License</w:t>
      </w:r>
    </w:p>
    <w:p>
      <w:r>
        <w:t>This project is developed for educational and demonstration purposes only.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